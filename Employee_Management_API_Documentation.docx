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3B" w:rsidRDefault="00E61413">
      <w:pPr>
        <w:pStyle w:val="Title"/>
      </w:pPr>
      <w:r>
        <w:t>Employee Management System - API Documentation</w:t>
      </w:r>
    </w:p>
    <w:p w:rsidR="00D7643B" w:rsidRDefault="00E61413">
      <w:pPr>
        <w:pStyle w:val="Heading1"/>
      </w:pPr>
      <w:r>
        <w:t>Table of Contents:</w:t>
      </w:r>
    </w:p>
    <w:p w:rsidR="00D7643B" w:rsidRDefault="00E61413">
      <w:r>
        <w:t>1. API Endpoints</w:t>
      </w:r>
      <w:r>
        <w:br/>
        <w:t xml:space="preserve">   - Employee Management APIs</w:t>
      </w:r>
      <w:r>
        <w:br/>
        <w:t xml:space="preserve">   - Salary &amp; Attendance APIs</w:t>
      </w:r>
      <w:r>
        <w:br/>
        <w:t xml:space="preserve">   - Department Statistics API</w:t>
      </w:r>
      <w:r>
        <w:br/>
        <w:t>2. Authentication and Authorization</w:t>
      </w:r>
      <w:r>
        <w:br/>
        <w:t>3. How to Run the Project</w:t>
      </w:r>
      <w:r>
        <w:br/>
        <w:t xml:space="preserve">   - Prerequisites</w:t>
      </w:r>
      <w:r>
        <w:br/>
      </w:r>
      <w:r>
        <w:t xml:space="preserve">   - Steps to Run</w:t>
      </w:r>
      <w:r>
        <w:br/>
        <w:t xml:space="preserve">   - Accessing Swagger UI for API testing</w:t>
      </w:r>
    </w:p>
    <w:p w:rsidR="00D7643B" w:rsidRDefault="00E61413">
      <w:pPr>
        <w:pStyle w:val="Heading1"/>
      </w:pPr>
      <w:r>
        <w:t>1. API Endpoints</w:t>
      </w:r>
    </w:p>
    <w:p w:rsidR="00D7643B" w:rsidRDefault="00E61413">
      <w:pPr>
        <w:pStyle w:val="Heading2"/>
      </w:pPr>
      <w:r>
        <w:t>Employee Management APIs</w:t>
      </w:r>
    </w:p>
    <w:p w:rsidR="00D7643B" w:rsidRDefault="00E61413">
      <w:r>
        <w:t>These APIs enable administrators to create, update, delete, and retrieve employee records.</w:t>
      </w:r>
    </w:p>
    <w:p w:rsidR="00D7643B" w:rsidRDefault="00E61413">
      <w:pPr>
        <w:pStyle w:val="Heading3"/>
      </w:pPr>
      <w:r>
        <w:t>Create Employee</w:t>
      </w:r>
    </w:p>
    <w:p w:rsidR="00D7643B" w:rsidRDefault="00E61413">
      <w:r>
        <w:t>• URL: POST</w:t>
      </w:r>
      <w:r w:rsidR="00CA6724">
        <w:t xml:space="preserve">   </w:t>
      </w:r>
      <w:r w:rsidR="00CA6724" w:rsidRPr="00CA6724">
        <w:t>http://localhost:9090</w:t>
      </w:r>
      <w:r>
        <w:t xml:space="preserve"> /employees</w:t>
      </w:r>
      <w:r>
        <w:br/>
        <w:t>• Access: Admin only (AD</w:t>
      </w:r>
      <w:r>
        <w:t>MIN role</w:t>
      </w:r>
      <w:proofErr w:type="gramStart"/>
      <w:r>
        <w:t>)</w:t>
      </w:r>
      <w:proofErr w:type="gramEnd"/>
      <w:r>
        <w:br/>
        <w:t>• Request Body:</w:t>
      </w:r>
    </w:p>
    <w:p w:rsidR="00D7643B" w:rsidRDefault="00CA6724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"name": "Krishna</w:t>
      </w:r>
      <w:r w:rsidR="00E61413">
        <w:t>",</w:t>
      </w:r>
      <w:r w:rsidR="00E61413">
        <w:br/>
        <w:t xml:space="preserve">  "email": "</w:t>
      </w:r>
      <w:r>
        <w:t>Krishna@gmail.com",</w:t>
      </w:r>
      <w:r>
        <w:br/>
        <w:t xml:space="preserve">  "password": "Krishna@</w:t>
      </w:r>
      <w:r w:rsidR="00E61413">
        <w:t>123",</w:t>
      </w:r>
      <w:r w:rsidR="00E61413">
        <w:br/>
        <w:t xml:space="preserve">  "</w:t>
      </w:r>
      <w:proofErr w:type="spellStart"/>
      <w:r w:rsidR="00E61413">
        <w:t>dateOfBirth</w:t>
      </w:r>
      <w:proofErr w:type="spellEnd"/>
      <w:r w:rsidR="00E61413">
        <w:t>": "</w:t>
      </w:r>
      <w:r>
        <w:t>1990-01-01",</w:t>
      </w:r>
      <w:r>
        <w:br/>
        <w:t xml:space="preserve">  "department": "IT",</w:t>
      </w:r>
      <w:r>
        <w:br/>
        <w:t xml:space="preserve">  "salary": 45000</w:t>
      </w:r>
      <w:r w:rsidR="00E61413">
        <w:t>,</w:t>
      </w:r>
      <w:r w:rsidR="00E61413">
        <w:br/>
        <w:t xml:space="preserve">  "city": "</w:t>
      </w:r>
      <w:proofErr w:type="spellStart"/>
      <w:r>
        <w:t>Pune</w:t>
      </w:r>
      <w:proofErr w:type="spellEnd"/>
      <w:r w:rsidR="00E61413">
        <w:t>",</w:t>
      </w:r>
      <w:r w:rsidR="00E61413">
        <w:br/>
        <w:t xml:space="preserve">  "roles": ["USER"]</w:t>
      </w:r>
      <w:r w:rsidR="00E61413">
        <w:br/>
        <w:t>}</w:t>
      </w:r>
    </w:p>
    <w:p w:rsidR="00D7643B" w:rsidRDefault="00E61413">
      <w:r>
        <w:t>• Response (201 Created):</w:t>
      </w:r>
    </w:p>
    <w:p w:rsidR="00CA6724" w:rsidRDefault="00E61413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"id": 1,</w:t>
      </w:r>
      <w:r>
        <w:br/>
      </w:r>
      <w:r w:rsidR="00CA6724">
        <w:t xml:space="preserve">  "name": "Krishna",</w:t>
      </w:r>
      <w:r w:rsidR="00CA6724">
        <w:br/>
      </w:r>
      <w:r w:rsidR="00CA6724">
        <w:lastRenderedPageBreak/>
        <w:t xml:space="preserve">  "email": "Krishna@gmail.com",</w:t>
      </w:r>
      <w:r w:rsidR="00CA6724">
        <w:br/>
        <w:t xml:space="preserve">  "password": "Krishna@123",</w:t>
      </w:r>
      <w:r w:rsidR="00CA6724">
        <w:br/>
        <w:t xml:space="preserve">  "</w:t>
      </w:r>
      <w:proofErr w:type="spellStart"/>
      <w:r w:rsidR="00CA6724">
        <w:t>dateOfBirth</w:t>
      </w:r>
      <w:proofErr w:type="spellEnd"/>
      <w:r w:rsidR="00CA6724">
        <w:t>": "1990-01-01",</w:t>
      </w:r>
      <w:r w:rsidR="00CA6724">
        <w:br/>
        <w:t xml:space="preserve">  "department": "IT",</w:t>
      </w:r>
      <w:r w:rsidR="00CA6724">
        <w:br/>
        <w:t xml:space="preserve">  "salary": 45000,</w:t>
      </w:r>
      <w:r w:rsidR="00CA6724">
        <w:br/>
        <w:t xml:space="preserve">  "city": "</w:t>
      </w:r>
      <w:proofErr w:type="spellStart"/>
      <w:r w:rsidR="00CA6724">
        <w:t>Pune</w:t>
      </w:r>
      <w:proofErr w:type="spellEnd"/>
      <w:r w:rsidR="00CA6724">
        <w:t>",</w:t>
      </w:r>
      <w:r w:rsidR="00CA6724">
        <w:br/>
        <w:t xml:space="preserve">  "roles": ["USER"]</w:t>
      </w:r>
    </w:p>
    <w:p w:rsidR="00D7643B" w:rsidRDefault="00E61413">
      <w:r>
        <w:t>}</w:t>
      </w:r>
    </w:p>
    <w:p w:rsidR="00D7643B" w:rsidRDefault="00E61413">
      <w:pPr>
        <w:pStyle w:val="Heading3"/>
      </w:pPr>
      <w:r>
        <w:t>Retrieve All Employees</w:t>
      </w:r>
    </w:p>
    <w:p w:rsidR="00D7643B" w:rsidRDefault="00E61413">
      <w:r>
        <w:t xml:space="preserve">• URL: GET </w:t>
      </w:r>
      <w:r w:rsidR="00CA6724">
        <w:t xml:space="preserve">  </w:t>
      </w:r>
      <w:r w:rsidR="00CA6724" w:rsidRPr="00CA6724">
        <w:t>http://localhost:9090</w:t>
      </w:r>
      <w:r>
        <w:t>/employees</w:t>
      </w:r>
      <w:r>
        <w:br/>
        <w:t>• Access: Admin &amp; User (ADMIN, USER roles</w:t>
      </w:r>
      <w:proofErr w:type="gramStart"/>
      <w:r>
        <w:t>)</w:t>
      </w:r>
      <w:proofErr w:type="gramEnd"/>
      <w:r>
        <w:br/>
        <w:t>• Response (200 OK):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lastRenderedPageBreak/>
        <w:t>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5,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Jaywant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Mhala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"jay@gmail.com",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"$2a$10$z8qmJETWQBhem9dsczGom.6G8NzIyRqZAz1IMNw./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mtnhmoNJDuFi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"2020-11-12",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"IT",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50000.0,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Chandur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"USER",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"ADMIN"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12,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"jay@gmail.com",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"ADMIN"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10,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Piyush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Mhala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"piyush@gmail.com",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"$2a$10$XPwOGmIzEcbQycsk6gJrhuePT/VkUMHyv1Xr385FF/.V7qCZqaWV2",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"2020-11-12",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"IT",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12112.0,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Chandur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"piyush@gmail.com",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lastRenderedPageBreak/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21,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Rahul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Kumar",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"rahul@gmail.com",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"$2a$10$C2SFFnivHDPzI9FQQfkqV.L2QK420n1jyQujYXsormeGdcCJBWKO.",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"1990-01-01",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"HR",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75000.0,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"New York",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"USER",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"ADMIN"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"rahul@gmail.com",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"ADMIN"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22,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Vishal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"vishal@gmail.com",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"$2a$10$hzfum9t2hpjUt84Xx6wlbexRe0.ft5UYD82317S5hY6iqi173Jmh2",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"2000-01-01",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"MANAGER",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15000.0,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"PATNA",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"vishal@gmail.com",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lastRenderedPageBreak/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},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23,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Abhi</w:t>
      </w:r>
      <w:proofErr w:type="spell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"abbi@gmail.com",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"$2a$10$p/qWXR331cbFIAR9jb7nZeFnYa0xUMck3kAXRyxMs9GiGKfo518Kq",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"2000-01-01",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"MANAGER",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15000.0,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"PATNA",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20,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"abbi@gmail.com",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spellStart"/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{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  "</w:t>
      </w:r>
      <w:proofErr w:type="gramStart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}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]</w:t>
      </w:r>
    </w:p>
    <w:p w:rsidR="00CA6724" w:rsidRP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}</w:t>
      </w:r>
    </w:p>
    <w:p w:rsidR="00CA6724" w:rsidRDefault="00CA6724" w:rsidP="00CA6724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CA6724">
        <w:rPr>
          <w:rFonts w:asciiTheme="minorHAnsi" w:eastAsiaTheme="minorEastAsia" w:hAnsiTheme="minorHAnsi" w:cstheme="minorBidi"/>
          <w:b w:val="0"/>
          <w:bCs w:val="0"/>
          <w:color w:val="auto"/>
        </w:rPr>
        <w:t>]</w:t>
      </w:r>
    </w:p>
    <w:p w:rsidR="00D7643B" w:rsidRDefault="00E61413" w:rsidP="00CA6724">
      <w:pPr>
        <w:pStyle w:val="Heading3"/>
        <w:spacing w:before="0"/>
      </w:pPr>
      <w:r>
        <w:t>Retrieve Employee by ID</w:t>
      </w:r>
    </w:p>
    <w:p w:rsidR="00D7643B" w:rsidRDefault="00E61413">
      <w:r>
        <w:t xml:space="preserve">• URL: </w:t>
      </w:r>
      <w:proofErr w:type="gramStart"/>
      <w:r>
        <w:t xml:space="preserve">GET </w:t>
      </w:r>
      <w:r w:rsidR="00CA6724">
        <w:t xml:space="preserve"> </w:t>
      </w:r>
      <w:r w:rsidR="00CA6724" w:rsidRPr="00CA6724">
        <w:t>http</w:t>
      </w:r>
      <w:proofErr w:type="gramEnd"/>
      <w:r w:rsidR="00CA6724" w:rsidRPr="00CA6724">
        <w:t>://localhost:9090</w:t>
      </w:r>
      <w:r>
        <w:t>/employees/{id}</w:t>
      </w:r>
      <w:r>
        <w:br/>
        <w:t>• Access: Admin &amp; User (ADMIN, USER role</w:t>
      </w:r>
      <w:r>
        <w:t>s)</w:t>
      </w:r>
      <w:r>
        <w:br/>
        <w:t>• Response (200 OK):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lastRenderedPageBreak/>
        <w:t>{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5,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name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Jaywant</w:t>
      </w:r>
      <w:proofErr w:type="spell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Mhala</w:t>
      </w:r>
      <w:proofErr w:type="spell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email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"jay@gmail.com",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password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"$2a$10$z8qmJETWQBhem9dsczGom.6G8NzIyRqZAz1IMNw./</w:t>
      </w:r>
      <w:proofErr w:type="spell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mtnhmoNJDuFi</w:t>
      </w:r>
      <w:proofErr w:type="spell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spellStart"/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dateOfBirth</w:t>
      </w:r>
      <w:proofErr w:type="spellEnd"/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"2020-11-12",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department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"IT",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salary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50000.0,</w:t>
      </w:r>
    </w:p>
    <w:p w:rsidR="00F56819" w:rsidRPr="00F56819" w:rsidRDefault="00F56819" w:rsidP="00CA6724">
      <w:pPr>
        <w:pStyle w:val="Heading3"/>
        <w:tabs>
          <w:tab w:val="left" w:pos="5272"/>
        </w:tabs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city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</w:t>
      </w:r>
      <w:proofErr w:type="spell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Chandur</w:t>
      </w:r>
      <w:proofErr w:type="spell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",</w:t>
      </w:r>
      <w:r w:rsidR="00CA6724">
        <w:rPr>
          <w:rFonts w:asciiTheme="minorHAnsi" w:eastAsiaTheme="minorEastAsia" w:hAnsiTheme="minorHAnsi" w:cstheme="minorBidi"/>
          <w:b w:val="0"/>
          <w:bCs w:val="0"/>
          <w:color w:val="auto"/>
        </w:rPr>
        <w:tab/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roles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"USER",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"ADMIN"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],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attendance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12,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enabled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spellStart"/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credentialsNonExpired</w:t>
      </w:r>
      <w:proofErr w:type="spellEnd"/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spellStart"/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accountNonExpired</w:t>
      </w:r>
      <w:proofErr w:type="spellEnd"/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username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"jay@gmail.com",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spellStart"/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accountNonLocked</w:t>
      </w:r>
      <w:proofErr w:type="spellEnd"/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true,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authorities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[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{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"USER"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},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{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  "</w:t>
      </w:r>
      <w:proofErr w:type="gramStart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authority</w:t>
      </w:r>
      <w:proofErr w:type="gramEnd"/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": "ADMIN"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  }</w:t>
      </w:r>
    </w:p>
    <w:p w:rsidR="00F56819" w:rsidRP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 ]</w:t>
      </w:r>
    </w:p>
    <w:p w:rsidR="00F56819" w:rsidRDefault="00F56819" w:rsidP="00CA6724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F56819">
        <w:rPr>
          <w:rFonts w:asciiTheme="minorHAnsi" w:eastAsiaTheme="minorEastAsia" w:hAnsiTheme="minorHAnsi" w:cstheme="minorBidi"/>
          <w:b w:val="0"/>
          <w:bCs w:val="0"/>
          <w:color w:val="auto"/>
        </w:rPr>
        <w:t>}</w:t>
      </w:r>
    </w:p>
    <w:p w:rsidR="00D7643B" w:rsidRDefault="00E61413" w:rsidP="00CA6724">
      <w:pPr>
        <w:pStyle w:val="Heading3"/>
        <w:spacing w:before="0"/>
      </w:pPr>
      <w:r>
        <w:t>Update Employee</w:t>
      </w:r>
    </w:p>
    <w:p w:rsidR="00D7643B" w:rsidRDefault="00E61413">
      <w:r>
        <w:t>• URL: PUT /employees</w:t>
      </w:r>
      <w:proofErr w:type="gramStart"/>
      <w:r>
        <w:t>/{</w:t>
      </w:r>
      <w:proofErr w:type="gramEnd"/>
      <w:r>
        <w:t>id}</w:t>
      </w:r>
      <w:r>
        <w:br/>
        <w:t>• Access: Admin only (ADMIN role)</w:t>
      </w:r>
      <w:r>
        <w:br/>
        <w:t>• Request Body:</w:t>
      </w:r>
    </w:p>
    <w:p w:rsidR="00D7643B" w:rsidRDefault="00F56819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"name": "</w:t>
      </w:r>
      <w:proofErr w:type="spellStart"/>
      <w:r>
        <w:t>Jaywant</w:t>
      </w:r>
      <w:proofErr w:type="spellEnd"/>
      <w:r w:rsidR="00E61413">
        <w:t>",</w:t>
      </w:r>
      <w:r w:rsidR="00E61413">
        <w:br/>
        <w:t xml:space="preserve">  "email": </w:t>
      </w:r>
      <w:r w:rsidR="00E61413">
        <w:t>"</w:t>
      </w:r>
      <w:r>
        <w:t>jaywant@gmail.com",</w:t>
      </w:r>
      <w:r>
        <w:br/>
        <w:t xml:space="preserve">  "city": "</w:t>
      </w:r>
      <w:proofErr w:type="spellStart"/>
      <w:r>
        <w:t>Pune</w:t>
      </w:r>
      <w:proofErr w:type="spellEnd"/>
      <w:r w:rsidR="00E61413">
        <w:t>"</w:t>
      </w:r>
      <w:r w:rsidR="00E61413">
        <w:br/>
        <w:t>}</w:t>
      </w:r>
    </w:p>
    <w:p w:rsidR="00D7643B" w:rsidRDefault="00E61413">
      <w:r>
        <w:t>• Response (200 OK):</w:t>
      </w:r>
    </w:p>
    <w:p w:rsidR="00D7643B" w:rsidRDefault="00F56819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"id": 1,</w:t>
      </w:r>
      <w:r>
        <w:br/>
      </w:r>
      <w:r>
        <w:lastRenderedPageBreak/>
        <w:t xml:space="preserve">  "name": "</w:t>
      </w:r>
      <w:proofErr w:type="spellStart"/>
      <w:r>
        <w:t>Jaywant</w:t>
      </w:r>
      <w:proofErr w:type="spellEnd"/>
      <w:r>
        <w:t xml:space="preserve"> </w:t>
      </w:r>
      <w:proofErr w:type="spellStart"/>
      <w:r>
        <w:t>Mhala</w:t>
      </w:r>
      <w:proofErr w:type="spellEnd"/>
      <w:r w:rsidR="00E61413">
        <w:t>",</w:t>
      </w:r>
      <w:r w:rsidR="00E61413">
        <w:br/>
        <w:t xml:space="preserve">  "email": "</w:t>
      </w:r>
      <w:r>
        <w:t>jaywant@gmail.com”</w:t>
      </w:r>
      <w:r w:rsidR="00E61413">
        <w:t>,</w:t>
      </w:r>
      <w:r w:rsidR="00E61413">
        <w:br/>
        <w:t xml:space="preserve">  "city": "</w:t>
      </w:r>
      <w:proofErr w:type="spellStart"/>
      <w:r>
        <w:t>Pune</w:t>
      </w:r>
      <w:proofErr w:type="spellEnd"/>
      <w:r w:rsidR="00E61413">
        <w:t>",</w:t>
      </w:r>
      <w:r w:rsidR="00E61413">
        <w:br/>
        <w:t xml:space="preserve">  ...</w:t>
      </w:r>
      <w:r w:rsidR="00E61413">
        <w:br/>
        <w:t>}</w:t>
      </w:r>
    </w:p>
    <w:p w:rsidR="00D7643B" w:rsidRDefault="00E61413">
      <w:pPr>
        <w:pStyle w:val="Heading3"/>
      </w:pPr>
      <w:r>
        <w:t>Delete Employee</w:t>
      </w:r>
    </w:p>
    <w:p w:rsidR="00D7643B" w:rsidRDefault="00E61413">
      <w:r>
        <w:t xml:space="preserve">• URL: DELETE   </w:t>
      </w:r>
      <w:r w:rsidRPr="00E61413">
        <w:t>http://localhost:9090</w:t>
      </w:r>
      <w:r>
        <w:t>/employees/{id</w:t>
      </w:r>
      <w:proofErr w:type="gramStart"/>
      <w:r>
        <w:t>}</w:t>
      </w:r>
      <w:proofErr w:type="gramEnd"/>
      <w:r>
        <w:br/>
        <w:t>• Access: Admin only</w:t>
      </w:r>
      <w:r>
        <w:t xml:space="preserve"> (ADMIN role)</w:t>
      </w:r>
      <w:r>
        <w:br/>
        <w:t>• Response (200 OK):</w:t>
      </w:r>
    </w:p>
    <w:p w:rsidR="00D7643B" w:rsidRDefault="00E61413">
      <w:r>
        <w:t>{</w:t>
      </w:r>
      <w:r>
        <w:br/>
        <w:t xml:space="preserve">  "message": "Employee deleted successfully !!"</w:t>
      </w:r>
      <w:r>
        <w:br/>
        <w:t>}</w:t>
      </w:r>
    </w:p>
    <w:p w:rsidR="00D7643B" w:rsidRDefault="00E61413">
      <w:pPr>
        <w:pStyle w:val="Heading2"/>
      </w:pPr>
      <w:r>
        <w:t>Salary &amp; Attendance APIs</w:t>
      </w:r>
    </w:p>
    <w:p w:rsidR="00D7643B" w:rsidRDefault="00E61413">
      <w:pPr>
        <w:pStyle w:val="Heading3"/>
      </w:pPr>
      <w:r>
        <w:t>View Employee Salaries</w:t>
      </w:r>
    </w:p>
    <w:p w:rsidR="00D7643B" w:rsidRDefault="00E61413">
      <w:r>
        <w:t xml:space="preserve">• URL: GET   </w:t>
      </w:r>
      <w:r w:rsidRPr="00E61413">
        <w:t>http://localhost:9090</w:t>
      </w:r>
      <w:r>
        <w:t>/employees/salaries</w:t>
      </w:r>
      <w:r>
        <w:br/>
        <w:t>• Access: Admin only (ADMIN role</w:t>
      </w:r>
      <w:proofErr w:type="gramStart"/>
      <w:r>
        <w:t>)</w:t>
      </w:r>
      <w:proofErr w:type="gramEnd"/>
      <w:r>
        <w:br/>
        <w:t>• Response (200 OK):</w:t>
      </w:r>
    </w:p>
    <w:p w:rsidR="00F56819" w:rsidRDefault="00E61413" w:rsidP="00F56819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  <w:t xml:space="preserve">    </w:t>
      </w:r>
      <w:r w:rsidR="00F56819">
        <w:t>"name": "</w:t>
      </w:r>
      <w:proofErr w:type="spellStart"/>
      <w:r w:rsidR="00F56819">
        <w:t>Jaywant</w:t>
      </w:r>
      <w:proofErr w:type="spellEnd"/>
      <w:r w:rsidR="00F56819">
        <w:t xml:space="preserve"> </w:t>
      </w:r>
      <w:proofErr w:type="spellStart"/>
      <w:r w:rsidR="00F56819">
        <w:t>Mhala</w:t>
      </w:r>
      <w:proofErr w:type="spellEnd"/>
      <w:r w:rsidR="00F56819">
        <w:t>",</w:t>
      </w:r>
    </w:p>
    <w:p w:rsidR="00F56819" w:rsidRDefault="00F56819" w:rsidP="00F56819">
      <w:r>
        <w:t xml:space="preserve">    "salary": 50000.0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},</w:t>
      </w:r>
      <w:r w:rsidR="00E61413">
        <w:br/>
        <w:t xml:space="preserve">  {</w:t>
      </w:r>
      <w:r w:rsidR="00E61413">
        <w:br/>
      </w:r>
      <w:r>
        <w:t>"name": "</w:t>
      </w:r>
      <w:proofErr w:type="spellStart"/>
      <w:r>
        <w:t>Rahul</w:t>
      </w:r>
      <w:proofErr w:type="spellEnd"/>
      <w:r>
        <w:t xml:space="preserve"> Kumar",</w:t>
      </w:r>
    </w:p>
    <w:p w:rsidR="00D7643B" w:rsidRDefault="00F56819" w:rsidP="00F56819">
      <w:r>
        <w:t xml:space="preserve">    "salary": 75000.0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</w:t>
      </w:r>
      <w:r w:rsidR="00E61413">
        <w:br/>
        <w:t>]</w:t>
      </w:r>
    </w:p>
    <w:p w:rsidR="00D7643B" w:rsidRDefault="00E61413">
      <w:pPr>
        <w:pStyle w:val="Heading3"/>
      </w:pPr>
      <w:r>
        <w:t>View Employee Attendance</w:t>
      </w:r>
    </w:p>
    <w:p w:rsidR="00D7643B" w:rsidRDefault="00E61413">
      <w:r>
        <w:t xml:space="preserve">• URL: GET </w:t>
      </w:r>
      <w:r w:rsidRPr="00E61413">
        <w:t>http://localhost:9090</w:t>
      </w:r>
      <w:r>
        <w:t>/employees/attendance</w:t>
      </w:r>
      <w:r>
        <w:br/>
        <w:t>• Access: Admin only (ADMIN role</w:t>
      </w:r>
      <w:proofErr w:type="gramStart"/>
      <w:r>
        <w:t>)</w:t>
      </w:r>
      <w:proofErr w:type="gramEnd"/>
      <w:r>
        <w:br/>
        <w:t>• Response (200 OK):</w:t>
      </w:r>
    </w:p>
    <w:p w:rsidR="00B13B86" w:rsidRDefault="00E61413" w:rsidP="00B13B86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</w:r>
      <w:r w:rsidR="00B13B86">
        <w:t>"name": "</w:t>
      </w:r>
      <w:proofErr w:type="spellStart"/>
      <w:r w:rsidR="00B13B86">
        <w:t>Jaywant</w:t>
      </w:r>
      <w:proofErr w:type="spellEnd"/>
      <w:r w:rsidR="00B13B86">
        <w:t xml:space="preserve"> </w:t>
      </w:r>
      <w:proofErr w:type="spellStart"/>
      <w:r w:rsidR="00B13B86">
        <w:t>Mhala</w:t>
      </w:r>
      <w:proofErr w:type="spellEnd"/>
      <w:r w:rsidR="00B13B86">
        <w:t>",</w:t>
      </w:r>
    </w:p>
    <w:p w:rsidR="00B13B86" w:rsidRDefault="00B13B86" w:rsidP="00B13B86">
      <w:r>
        <w:t xml:space="preserve">    "attendance": 12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},</w:t>
      </w:r>
      <w:r w:rsidR="00E61413">
        <w:br/>
      </w:r>
      <w:r w:rsidR="00E61413">
        <w:lastRenderedPageBreak/>
        <w:t xml:space="preserve">  {</w:t>
      </w:r>
      <w:r w:rsidR="00E61413">
        <w:br/>
      </w:r>
      <w:r>
        <w:t>"name": "</w:t>
      </w:r>
      <w:proofErr w:type="spellStart"/>
      <w:r>
        <w:t>Rahul</w:t>
      </w:r>
      <w:proofErr w:type="spellEnd"/>
      <w:r>
        <w:t xml:space="preserve"> Kumar",</w:t>
      </w:r>
    </w:p>
    <w:p w:rsidR="00D7643B" w:rsidRDefault="00B13B86" w:rsidP="00B13B86">
      <w:r>
        <w:t xml:space="preserve">    "attendance": 20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</w:t>
      </w:r>
      <w:r w:rsidR="00E61413">
        <w:br/>
        <w:t>]</w:t>
      </w:r>
    </w:p>
    <w:p w:rsidR="00D7643B" w:rsidRDefault="00E61413">
      <w:pPr>
        <w:pStyle w:val="Heading2"/>
      </w:pPr>
      <w:r>
        <w:t>Department Statistics API</w:t>
      </w:r>
    </w:p>
    <w:p w:rsidR="00D7643B" w:rsidRDefault="00E61413">
      <w:pPr>
        <w:pStyle w:val="Heading3"/>
      </w:pPr>
      <w:r>
        <w:t>Get Department-wise Employee Count</w:t>
      </w:r>
    </w:p>
    <w:p w:rsidR="00D7643B" w:rsidRDefault="00E61413">
      <w:r>
        <w:t xml:space="preserve">• URL: </w:t>
      </w:r>
      <w:proofErr w:type="gramStart"/>
      <w:r>
        <w:t xml:space="preserve">GET  </w:t>
      </w:r>
      <w:r w:rsidRPr="00E61413">
        <w:t>http</w:t>
      </w:r>
      <w:proofErr w:type="gramEnd"/>
      <w:r w:rsidRPr="00E61413">
        <w:t>://localhost:9090</w:t>
      </w:r>
      <w:r>
        <w:t>/employees/department-employee-count</w:t>
      </w:r>
      <w:r>
        <w:br/>
        <w:t>• Access: Admin only (ADMIN role)</w:t>
      </w:r>
      <w:r>
        <w:br/>
        <w:t>• Response (200 OK):</w:t>
      </w:r>
    </w:p>
    <w:p w:rsidR="00B13B86" w:rsidRDefault="00E61413" w:rsidP="00B13B86">
      <w:r>
        <w:t>[</w:t>
      </w:r>
      <w:r>
        <w:br/>
      </w:r>
      <w:proofErr w:type="gramStart"/>
      <w:r>
        <w:t xml:space="preserve"> </w:t>
      </w:r>
      <w:proofErr w:type="gramEnd"/>
      <w:r>
        <w:t xml:space="preserve"> {</w:t>
      </w:r>
      <w:r>
        <w:br/>
      </w:r>
      <w:r w:rsidR="00B13B86">
        <w:t>"Department Name": "IT",</w:t>
      </w:r>
    </w:p>
    <w:p w:rsidR="00B13B86" w:rsidRDefault="00B13B86" w:rsidP="00B13B86">
      <w:r>
        <w:t xml:space="preserve">    "Employee Count": 2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},</w:t>
      </w:r>
      <w:r w:rsidR="00E61413">
        <w:br/>
        <w:t xml:space="preserve">  {</w:t>
      </w:r>
      <w:r w:rsidR="00E61413">
        <w:br/>
        <w:t xml:space="preserve">    </w:t>
      </w:r>
      <w:r>
        <w:t>"Department Name": "MANAGER",</w:t>
      </w:r>
    </w:p>
    <w:p w:rsidR="00D7643B" w:rsidRDefault="00B13B86" w:rsidP="00B13B86">
      <w:r>
        <w:t xml:space="preserve">    "Employee Count": 2</w:t>
      </w:r>
      <w:r w:rsidR="00E61413">
        <w:br/>
      </w:r>
      <w:proofErr w:type="gramStart"/>
      <w:r w:rsidR="00E61413">
        <w:t xml:space="preserve"> </w:t>
      </w:r>
      <w:proofErr w:type="gramEnd"/>
      <w:r w:rsidR="00E61413">
        <w:t xml:space="preserve"> }</w:t>
      </w:r>
      <w:r w:rsidR="00E61413">
        <w:br/>
        <w:t>]</w:t>
      </w:r>
    </w:p>
    <w:p w:rsidR="00D7643B" w:rsidRDefault="00E61413">
      <w:pPr>
        <w:pStyle w:val="Heading1"/>
      </w:pPr>
      <w:r>
        <w:t>2. Authentication and Authorization</w:t>
      </w:r>
    </w:p>
    <w:p w:rsidR="00D7643B" w:rsidRDefault="00E61413">
      <w:r>
        <w:t>**Authentication**: The Employee Management System uses **Spring Security** for user authentication. Users need to provide valid crede</w:t>
      </w:r>
      <w:r>
        <w:t>ntials (email and password) to access the system.</w:t>
      </w:r>
      <w:r>
        <w:br/>
      </w:r>
      <w:r>
        <w:br/>
        <w:t>**Authorization**:</w:t>
      </w:r>
      <w:r>
        <w:br/>
        <w:t>• **ADMIN**: Has full access to all CRUD operations, salary, attendance, and department statistics.</w:t>
      </w:r>
      <w:r>
        <w:br/>
        <w:t>• **USER**: Has limited access to view employee details (GET requests only).</w:t>
      </w:r>
      <w:r>
        <w:br/>
      </w:r>
      <w:r>
        <w:br/>
        <w:t>Authenti</w:t>
      </w:r>
      <w:r>
        <w:t>cation is managed using **Basic Authentication**.</w:t>
      </w:r>
    </w:p>
    <w:p w:rsidR="00D7643B" w:rsidRDefault="00E61413">
      <w:pPr>
        <w:pStyle w:val="Heading1"/>
      </w:pPr>
      <w:r>
        <w:lastRenderedPageBreak/>
        <w:t>3. How to Run the Project</w:t>
      </w:r>
    </w:p>
    <w:p w:rsidR="00D7643B" w:rsidRDefault="00E61413">
      <w:pPr>
        <w:pStyle w:val="Heading2"/>
      </w:pPr>
      <w:r>
        <w:t>Prerequisites</w:t>
      </w:r>
    </w:p>
    <w:p w:rsidR="00D7643B" w:rsidRDefault="00E61413">
      <w:r>
        <w:t>1. **Java**: Ensure you have JDK 17 or later installed.</w:t>
      </w:r>
      <w:r>
        <w:br/>
        <w:t>2. **Maven**: Install Maven for dependency management.</w:t>
      </w:r>
      <w:r>
        <w:br/>
        <w:t>3. **MySQL/PostgreSQL**: Set up a database server.</w:t>
      </w:r>
      <w:r>
        <w:br/>
        <w:t>4. *</w:t>
      </w:r>
      <w:r>
        <w:t>*Postman/Swagger**: Tools for testing APIs.</w:t>
      </w:r>
    </w:p>
    <w:p w:rsidR="00D7643B" w:rsidRDefault="00B13B86">
      <w:r>
        <w:br/>
        <w:t>1</w:t>
      </w:r>
      <w:r w:rsidR="00E61413">
        <w:t>. **Configure the Database**</w:t>
      </w:r>
      <w:r w:rsidR="00E61413">
        <w:br/>
        <w:t xml:space="preserve">   Open the `</w:t>
      </w:r>
      <w:proofErr w:type="spellStart"/>
      <w:r w:rsidR="00E61413">
        <w:t>application.properties</w:t>
      </w:r>
      <w:proofErr w:type="spellEnd"/>
      <w:r w:rsidR="00E61413">
        <w:t>` file and configure th</w:t>
      </w:r>
      <w:r w:rsidR="00E61413">
        <w:t>e database settings:</w:t>
      </w:r>
      <w:r w:rsidR="00E61413">
        <w:br/>
        <w:t xml:space="preserve">   ```properties</w:t>
      </w:r>
      <w:r w:rsidR="00E61413">
        <w:br/>
        <w:t xml:space="preserve">   </w:t>
      </w:r>
      <w:proofErr w:type="spellStart"/>
      <w:r w:rsidR="00E61413">
        <w:t>spring.datasource.url</w:t>
      </w:r>
      <w:proofErr w:type="spellEnd"/>
      <w:r w:rsidR="00E61413">
        <w:t>=</w:t>
      </w:r>
      <w:proofErr w:type="spellStart"/>
      <w:r w:rsidR="00E61413">
        <w:t>jdbc:mysql</w:t>
      </w:r>
      <w:proofErr w:type="spellEnd"/>
      <w:r w:rsidR="00E61413">
        <w:t>://localhost:3306/</w:t>
      </w:r>
      <w:proofErr w:type="spellStart"/>
      <w:r w:rsidR="00E61413">
        <w:t>Xenosis</w:t>
      </w:r>
      <w:proofErr w:type="spellEnd"/>
      <w:r w:rsidR="00E61413">
        <w:br/>
        <w:t xml:space="preserve">   </w:t>
      </w:r>
      <w:proofErr w:type="spellStart"/>
      <w:r>
        <w:t>spring.datasource.username</w:t>
      </w:r>
      <w:proofErr w:type="spellEnd"/>
      <w:r>
        <w:t>=root</w:t>
      </w:r>
      <w:r w:rsidR="00E61413">
        <w:br/>
        <w:t xml:space="preserve">   </w:t>
      </w:r>
      <w:proofErr w:type="spellStart"/>
      <w:r>
        <w:t>spring.datasource.password</w:t>
      </w:r>
      <w:proofErr w:type="spellEnd"/>
      <w:r>
        <w:t>=root</w:t>
      </w:r>
      <w:r>
        <w:br/>
        <w:t xml:space="preserve">  </w:t>
      </w:r>
      <w:r>
        <w:br/>
        <w:t>2</w:t>
      </w:r>
      <w:r w:rsidR="00E61413">
        <w:t>. **Build and Run the Project**</w:t>
      </w:r>
      <w:r w:rsidR="00E61413">
        <w:br/>
        <w:t xml:space="preserve">   In the project root</w:t>
      </w:r>
      <w:r w:rsidR="00E61413">
        <w:t xml:space="preserve"> directory, run the following Maven commands:</w:t>
      </w:r>
      <w:r w:rsidR="00E61413">
        <w:br/>
        <w:t xml:space="preserve">   ```bash</w:t>
      </w:r>
      <w:r w:rsidR="00E61413">
        <w:br/>
        <w:t xml:space="preserve">   </w:t>
      </w:r>
      <w:proofErr w:type="spellStart"/>
      <w:r w:rsidR="00E61413">
        <w:t>mvn</w:t>
      </w:r>
      <w:proofErr w:type="spellEnd"/>
      <w:r w:rsidR="00E61413">
        <w:t xml:space="preserve"> clean install</w:t>
      </w:r>
      <w:r w:rsidR="00E61413">
        <w:br/>
      </w:r>
      <w:r>
        <w:t xml:space="preserve">   </w:t>
      </w:r>
      <w:proofErr w:type="spellStart"/>
      <w:r>
        <w:t>mvn</w:t>
      </w:r>
      <w:proofErr w:type="spellEnd"/>
      <w:r>
        <w:t xml:space="preserve"> spring-</w:t>
      </w:r>
      <w:proofErr w:type="spellStart"/>
      <w:r>
        <w:t>boot</w:t>
      </w:r>
      <w:proofErr w:type="gramStart"/>
      <w:r>
        <w:t>:run</w:t>
      </w:r>
      <w:proofErr w:type="spellEnd"/>
      <w:proofErr w:type="gramEnd"/>
      <w:r>
        <w:br/>
        <w:t xml:space="preserve">   ```</w:t>
      </w:r>
      <w:r>
        <w:br/>
      </w:r>
      <w:r>
        <w:br/>
        <w:t>3</w:t>
      </w:r>
      <w:r w:rsidR="00E61413">
        <w:t>. **Access the APIs**</w:t>
      </w:r>
      <w:r w:rsidR="00E61413">
        <w:br/>
        <w:t xml:space="preserve">   </w:t>
      </w:r>
      <w:proofErr w:type="gramStart"/>
      <w:r w:rsidR="00E61413">
        <w:t>The</w:t>
      </w:r>
      <w:proofErr w:type="gramEnd"/>
      <w:r w:rsidR="00E61413">
        <w:t xml:space="preserve"> application will be accessible at:</w:t>
      </w:r>
      <w:r w:rsidR="00E61413">
        <w:br/>
      </w:r>
      <w:r>
        <w:t xml:space="preserve">   ```bash</w:t>
      </w:r>
      <w:r>
        <w:br/>
        <w:t xml:space="preserve">   http://localhost:909</w:t>
      </w:r>
      <w:r w:rsidR="00E61413">
        <w:t>0/employees</w:t>
      </w:r>
      <w:r w:rsidR="00E61413">
        <w:br/>
        <w:t xml:space="preserve">   ```</w:t>
      </w:r>
    </w:p>
    <w:p w:rsidR="00D7643B" w:rsidRDefault="00E61413">
      <w:pPr>
        <w:pStyle w:val="Heading2"/>
      </w:pPr>
      <w:r>
        <w:t>Accessing Swagger UI</w:t>
      </w:r>
    </w:p>
    <w:p w:rsidR="00D7643B" w:rsidRDefault="00E61413">
      <w:r>
        <w:t xml:space="preserve">You can </w:t>
      </w:r>
      <w:r>
        <w:t>test and explore all the available APIs through Swagger UI.</w:t>
      </w:r>
      <w:r>
        <w:br/>
      </w:r>
      <w:r>
        <w:br/>
        <w:t>1. Open your browser and go to:</w:t>
      </w:r>
      <w:r>
        <w:br/>
      </w:r>
      <w:r w:rsidR="00B13B86">
        <w:t xml:space="preserve">   ```bash</w:t>
      </w:r>
      <w:r w:rsidR="00B13B86">
        <w:br/>
        <w:t xml:space="preserve">   http://localhost:909</w:t>
      </w:r>
      <w:r>
        <w:t>0/swagger-ui.html</w:t>
      </w:r>
      <w:r>
        <w:br/>
        <w:t xml:space="preserve">   ```</w:t>
      </w:r>
      <w:r>
        <w:br/>
        <w:t>2. Use the interactive Swagger UI to test the API endpoints and view the API documentation.</w:t>
      </w:r>
    </w:p>
    <w:sectPr w:rsidR="00D76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13B86"/>
    <w:rsid w:val="00B47730"/>
    <w:rsid w:val="00CA6724"/>
    <w:rsid w:val="00CB0664"/>
    <w:rsid w:val="00D7643B"/>
    <w:rsid w:val="00E61413"/>
    <w:rsid w:val="00F5681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B8D13-DB9D-413C-9206-44F80DA9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KUMAR</cp:lastModifiedBy>
  <cp:revision>2</cp:revision>
  <dcterms:created xsi:type="dcterms:W3CDTF">2013-12-23T23:15:00Z</dcterms:created>
  <dcterms:modified xsi:type="dcterms:W3CDTF">2024-10-02T07:51:00Z</dcterms:modified>
  <cp:category/>
</cp:coreProperties>
</file>